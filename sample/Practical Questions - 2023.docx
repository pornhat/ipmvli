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92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2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3" w:type="dxa"/>
          </w:tcPr>
          <w:p>
            <w:pPr>
              <w:pStyle w:val="6"/>
              <w:spacing w:line="240" w:lineRule="auto"/>
              <w:ind w:right="286"/>
              <w:jc w:val="both"/>
              <w:rPr>
                <w:sz w:val="22"/>
              </w:rPr>
            </w:pPr>
            <w:r>
              <w:rPr>
                <w:sz w:val="22"/>
              </w:rPr>
              <w:t>Write a shell script to show various system configuration like currently logged userand his logname,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your current shell, home directory, </w:t>
            </w:r>
            <w:r>
              <w:rPr>
                <w:sz w:val="22"/>
              </w:rPr>
              <w:t>operating system type, current path setting, current working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directory,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show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currently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users,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show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memory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information,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</w:p>
          <w:p>
            <w:pPr>
              <w:pStyle w:val="6"/>
              <w:spacing w:line="240" w:lineRule="exact"/>
              <w:jc w:val="both"/>
              <w:rPr>
                <w:sz w:val="22"/>
              </w:rPr>
            </w:pP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hard-disk,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cache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memory, model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etc, 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mounted.</w:t>
            </w:r>
          </w:p>
          <w:p>
            <w:pPr>
              <w:pStyle w:val="6"/>
              <w:spacing w:line="240" w:lineRule="exact"/>
              <w:ind w:left="0" w:leftChars="0" w:firstLine="0" w:firstLineChars="0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currently logged in user and logname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"Currently logged in user: $USER"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"Logname: $LOGNAME"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current shell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"Current shell: $SHELL"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home directory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"Home directory: $HOME"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operating system type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"Operating system type: $(uname -o)"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current path setting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"Current path setting: $PATH"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current working directory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"Current working directory: $PWD"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currently logged in users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"Currently logged in users: $(who | wc -l)"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memory information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"Memory information:"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free -m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hard disk information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"Hard disk information:"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df -h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Display file system mounted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"File system mounted:"</w:t>
            </w:r>
          </w:p>
          <w:p>
            <w:pPr>
              <w:pStyle w:val="6"/>
              <w:spacing w:line="240" w:lineRule="exact"/>
              <w:jc w:val="both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mount</w:t>
            </w:r>
          </w:p>
          <w:p>
            <w:pPr>
              <w:pStyle w:val="6"/>
              <w:spacing w:line="240" w:lineRule="exact"/>
              <w:jc w:val="both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Linux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Prompt for username and password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-p "Enter username: " username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-s -p "Enter password: " password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Add user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useradd -m $username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Set password for user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"$username:$password" | sudo chpasswd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print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details.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  <w:p>
            <w:pPr>
              <w:pStyle w:val="6"/>
              <w:spacing w:line="234" w:lineRule="exact"/>
              <w:ind w:left="0" w:leftChars="0" w:firstLine="110" w:firstLineChars="50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"Last login details:"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last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upgrade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cleans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automatically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instead of doing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manually.</w:t>
            </w:r>
          </w:p>
          <w:p>
            <w:pPr>
              <w:pStyle w:val="6"/>
              <w:spacing w:line="234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Update package lists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apt-get update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Upgrade packages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apt-get upgrade -y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Remove unused packages and dependencies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apt-get autoremove -y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Clean up package cache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apt-get clean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delete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present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inside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your var/log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directory.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Delete log files in /var/log directory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sudo rm /var/log/*.log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273" w:type="dxa"/>
          </w:tcPr>
          <w:p>
            <w:pPr>
              <w:pStyle w:val="6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accepts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hostname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IP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address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command-line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arguments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adds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  <w:p>
            <w:pPr>
              <w:pStyle w:val="6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/etc/hosts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</w:p>
          <w:p>
            <w:pPr>
              <w:pStyle w:val="6"/>
              <w:spacing w:line="230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$# -ne 2 ]; then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"Usage: $0 &lt;hostname&gt; &lt;ip_address&gt;"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exit 1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Get hostname and IP address arguments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hostname=$1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ip_address=$2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Append hostname and IP address to /etc/hosts file</w:t>
            </w:r>
          </w:p>
          <w:p>
            <w:pPr>
              <w:pStyle w:val="6"/>
              <w:spacing w:line="23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"$ip_address $hostname" | sudo tee -a /etc/hosts</w:t>
            </w:r>
          </w:p>
          <w:p>
            <w:pPr>
              <w:pStyle w:val="6"/>
              <w:spacing w:line="230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awk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 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characters, words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file?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BEGIN { 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Initialize counts to zero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chars = 0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words = 0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lines = 0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}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{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Increment line count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lines++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Count characters and words in line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chars += length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words += NF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}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END {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Print counts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printf "Number of characters: %d\n", chars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printf "Number of words: %d\n", words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printf "Number of lines: %d\n", lines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}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delete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containing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word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$# -ne 2 ]; 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"Usage: $0 &lt;filename&gt; &lt;word&gt;"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exit 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filename=$1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word=$2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Use grep to find lines containing the word, and use sed to delete them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rFonts w:hint="default"/>
                <w:sz w:val="22"/>
              </w:rPr>
              <w:t>grep -v "$word" "$filename" | sudo tee "$filename" &gt;/dev/null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 script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factorial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integer</w:t>
            </w:r>
          </w:p>
          <w:p>
            <w:pPr>
              <w:pStyle w:val="6"/>
              <w:spacing w:line="234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$# -ne 1 ]; then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"Usage: $0 &lt;integer&gt;"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exit 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Read in the integer argument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n=$1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Initialize the factorial to 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factorial=1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Calculate the factorial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(( i=1; i&lt;=$n; i++ ))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factorial=$((factorial * i))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done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Print the factorial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"Factorial of $n is $factorial"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DNS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Server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NFS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server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transfer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files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windows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client.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Server.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FTP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server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transfer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files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demonstrate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working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3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273" w:type="dxa"/>
          </w:tcPr>
          <w:p>
            <w:pPr>
              <w:pStyle w:val="6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Editor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Perform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Following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(Any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5)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0" w:after="0" w:line="251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 substituting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0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occurrence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 pattern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 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1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all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occurrence 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243"/>
                <w:tab w:val="left" w:pos="1244"/>
              </w:tabs>
              <w:spacing w:before="0" w:after="0" w:line="252" w:lineRule="exact"/>
              <w:ind w:left="1243" w:right="0" w:hanging="417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nth occurrence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occurrences 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0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Parenthesize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character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 each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word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2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specific line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0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Duplicating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replaced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/p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flag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1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replaced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0" w:after="0" w:line="252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Replacing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 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188"/>
              </w:tabs>
              <w:spacing w:before="1" w:after="0" w:line="238" w:lineRule="exact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Deleting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particular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1. Replacing or substituting string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's/string/replace/g'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2. Replacing the nth occurrence of a pattern in a line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's/pattern/replace/2'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3. Replacing all the occurrence of the pattern in a line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's/pattern/replace/g'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4. Replacing from nth occurrence to all occurrences in a line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's/pattern/replace/3g'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5. Parenthesize first character of each word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's/\b\(.\)/(\1)/g'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6. Replacing string on a specific line number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'3s/string/replace/g'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7. Duplicating the replaced line with /p flag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's/string/replace/gp'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8. Printing only the replaced lines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-n 's/string/replace/pg'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9. Replacing string on a range of lines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sed '2,5s/string/replace/g' file.txt &gt; new_file.txt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</w:t>
            </w:r>
            <w:r>
              <w:rPr>
                <w:rFonts w:hint="default"/>
                <w:sz w:val="22"/>
                <w:lang w:val="en-IN"/>
              </w:rPr>
              <w:t xml:space="preserve"> 10.</w:t>
            </w:r>
            <w:r>
              <w:rPr>
                <w:rFonts w:hint="default"/>
                <w:sz w:val="22"/>
              </w:rPr>
              <w:t xml:space="preserve"> Deleting lines from a particular file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1" w:after="0" w:line="238" w:lineRule="exact"/>
              <w:ind w:left="826" w:leftChars="0" w:right="0" w:rightChars="0"/>
              <w:jc w:val="left"/>
              <w:rPr>
                <w:sz w:val="22"/>
              </w:rPr>
            </w:pPr>
            <w:r>
              <w:rPr>
                <w:rFonts w:hint="default"/>
                <w:sz w:val="22"/>
              </w:rPr>
              <w:t>sed '/pattern/d' file.txt &gt; new_file.txt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273" w:type="dxa"/>
          </w:tcPr>
          <w:p>
            <w:pPr>
              <w:pStyle w:val="6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awk perform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 following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188"/>
              </w:tabs>
              <w:spacing w:before="0" w:after="0" w:line="240" w:lineRule="auto"/>
              <w:ind w:left="1187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To 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($1)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$(NF-1) 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sample.txt.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188"/>
              </w:tabs>
              <w:spacing w:before="0" w:after="0" w:line="240" w:lineRule="auto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 print non-empty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188"/>
              </w:tabs>
              <w:spacing w:before="0" w:after="0" w:line="240" w:lineRule="auto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188"/>
              </w:tabs>
              <w:spacing w:before="0" w:after="0" w:line="240" w:lineRule="auto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zero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inclusive.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188"/>
              </w:tabs>
              <w:spacing w:before="0" w:after="0" w:line="264" w:lineRule="exact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1. To print the first item ($1) and then the second last item $(NF-1) from each line in sample.txt.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'{ print $1, $(NF-1) }' sample.txt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2. To print non-empty line from a file.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'NF' 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3. To print the length of the longest input line.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'{ if (length &gt; max_length) max_length = length } END { print max_length }' 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4. To print seven random numbers from zero to 100, inclusive.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'BEGIN { srand(); for (i=1; i&lt;=7; i++) print int(rand() * 101) }'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5. To count the lines in a file.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'END { print NR }' file.txt</w:t>
            </w:r>
          </w:p>
          <w:p>
            <w:pPr>
              <w:pStyle w:val="6"/>
              <w:numPr>
                <w:numId w:val="0"/>
              </w:numPr>
              <w:tabs>
                <w:tab w:val="left" w:pos="1188"/>
              </w:tabs>
              <w:spacing w:before="0" w:after="0" w:line="264" w:lineRule="exact"/>
              <w:ind w:left="826" w:leftChars="0" w:right="0" w:rightChars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4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273" w:type="dxa"/>
          </w:tcPr>
          <w:p>
            <w:pPr>
              <w:pStyle w:val="6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awk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Script Preform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 (any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5)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529" w:hanging="360"/>
              <w:jc w:val="left"/>
              <w:rPr>
                <w:sz w:val="24"/>
              </w:rPr>
            </w:pPr>
            <w:r>
              <w:rPr>
                <w:sz w:val="24"/>
              </w:rPr>
              <w:t>To print the first item along with the row number(NR) separated with ” – “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Tsecextc.txt: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 row/item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Tsecextc.txt: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 print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longest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 find/check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column: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1548"/>
              </w:tabs>
              <w:spacing w:before="2" w:after="0" w:line="284" w:lineRule="exact"/>
              <w:ind w:left="1547" w:right="0" w:hanging="361"/>
              <w:jc w:val="left"/>
              <w:rPr>
                <w:rFonts w:ascii="Arial MT"/>
                <w:color w:val="00AF50"/>
                <w:sz w:val="26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1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say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1. To print the first item along with the row number(NR) separated with ” – “ from each line in Tsecextc.txt: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'{ print $1" - "NR }' Tsecextc.txt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2. To return the second row/item from Tsecextc.txt: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'NR==2 { print $2 }' Tsecextc.txt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3. To print any non empty line if present: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'NF' file.txt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4. To find the length of the longest line present in the file: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'{ if (length &gt; max_length) max_length = length } END { print max_length }' Tsecextc.txt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5. To count the lines in a file: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'END { print NR }' Tsecextc.txt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6. Printing lines with more than 10 characters: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'length &gt; 10' file.txt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7. To find/check for any string in any specific column: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'$3 ~ /string_to_find/ { print }' file.txt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# 8. To print the squares of first numbers from 1 to n say 6: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awk 'BEGIN { for (i=1; i&lt;=6; i++) print i, i*i }'</w:t>
            </w:r>
          </w:p>
          <w:p>
            <w:pPr>
              <w:pStyle w:val="6"/>
              <w:numPr>
                <w:numId w:val="0"/>
              </w:numPr>
              <w:tabs>
                <w:tab w:val="left" w:pos="1548"/>
              </w:tabs>
              <w:spacing w:before="2" w:after="0" w:line="284" w:lineRule="exact"/>
              <w:ind w:left="1186" w:leftChars="0" w:right="0" w:rightChars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awk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 to find square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cube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numbers between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1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, Square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Cube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numbers</w:t>
            </w:r>
          </w:p>
          <w:p>
            <w:pPr>
              <w:pStyle w:val="6"/>
              <w:spacing w:line="240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set the field separator to a space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BEGIN { FS=" " }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loop through the numbers from 1 to 10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(i=1; i&lt;=10; i++) {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calculate the square and cube of the number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square = i * i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cube = i * i * i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print the number, square and cube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printf("%d %d %d\n", i, square, cube)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}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find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square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cube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numbers between 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10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, Square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Cube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numbers</w:t>
            </w:r>
          </w:p>
          <w:p>
            <w:pPr>
              <w:pStyle w:val="6"/>
              <w:spacing w:line="240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"Number  Square  Cube"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"------  ------  ----"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(( i=1; i&lt;=10; i++ 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square=$(( i*i 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cube=$(( i*i*i 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printf "%-7d %-7d %-7d\n" "$i" "$square" "$cube"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done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Bash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 greeting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message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name="John"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age=30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occupation="Software Developer"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"Hello, my name is $name."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"I am $age years old."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"I work as a $occupation."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"Nice to meet you!"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273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 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environment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variables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like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SHELL,USER,PWD,PATH,LANG,HOME,BASH_VERSION,BASH_VERSINFO</w:t>
            </w:r>
            <w:r>
              <w:rPr>
                <w:rFonts w:hint="default"/>
                <w:sz w:val="22"/>
                <w:lang w:val="en-IN"/>
              </w:rPr>
              <w:t xml:space="preserve">, </w:t>
            </w:r>
            <w:r>
              <w:rPr>
                <w:sz w:val="22"/>
              </w:rPr>
              <w:t>HOSTNAME,UID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etc</w:t>
            </w:r>
          </w:p>
          <w:p>
            <w:pPr>
              <w:pStyle w:val="6"/>
              <w:spacing w:before="1" w:line="238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"SHELL: $SHELL"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"USER: $USER"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"PWD: $PWD"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"PATH: $PATH"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"LANG: $LANG"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"HOME: $HOME"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"BASH_VERSION: $BASH_VERSION"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"BASH_VERSINFO: ${BASH_VERSINFO[@]}"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"HOSTNAME: $HOSTNAME"</w:t>
            </w:r>
          </w:p>
          <w:p>
            <w:pPr>
              <w:pStyle w:val="6"/>
              <w:spacing w:before="1" w:line="238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"UID: $UID"</w:t>
            </w:r>
          </w:p>
          <w:p>
            <w:pPr>
              <w:pStyle w:val="6"/>
              <w:spacing w:before="1" w:line="238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Menu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 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Addition,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Subtraction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multiplication,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Division,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remainder</w:t>
            </w:r>
          </w:p>
          <w:p>
            <w:pPr>
              <w:pStyle w:val="6"/>
              <w:spacing w:line="240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"Choose an operation:"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"1. Addition"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"2. Subtraction"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"3. Multiplication"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"4. Division"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"5. Remainder"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"6. Exit"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choice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case $choice in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1)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first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num1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second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num2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sum=$((num1+num2))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"Result: $sum"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2)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first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num1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second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num2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diff=$((num1-num2))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"Result: $diff"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3)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first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num1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second number:"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num2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prod=$((num1*num2))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"Result: $prod"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4)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dividend:"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dividend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divisor:"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divisor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$divisor -eq 0 ]; then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echo "Cannot divide by zero"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else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quotient=$((dividend/divisor))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echo "Result: $quotient"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5)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dividend:"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dividend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"Enter divisor:"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read divisor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$divisor -eq 0 ]; then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echo "Cannot divide by zero"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else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remainder=$((dividend%divisor))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echo "Result: $remainder"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6)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exit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*)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"Invalid choice"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esac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Shell 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three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numbers, read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 from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three numbers: 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num1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num2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num3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$num1 -gt $num2 ] &amp;&amp; [ $num1 -gt $num3 ]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"$num1 is the maximum."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elif [ $num2 -gt $num1 ] &amp;&amp; [ $num2 -gt $num3 ]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"$num2 is the maximum."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"$num3 is the maximum."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generate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fibonacci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Series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specified 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6"/>
              <w:spacing w:line="234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the limit: 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limit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num1=0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num2=1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"Fibonacci Series up to $limit: 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(( i=0; i&lt;=limit; i++ ))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-n "$num1 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temp=$num1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num1=$num2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num2=$((temp+num2))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done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perform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Operations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given string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operand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size 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non-zero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8"/>
              </w:tabs>
              <w:spacing w:before="1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given string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operand size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 zero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 of two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operands 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equal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8"/>
              </w:tabs>
              <w:spacing w:before="2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operands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are not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equal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str 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empty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string; if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empty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string operand size is non-zero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a string:"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str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-n $str ]];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"String operand size is non-zero."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"String operand size is zero."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string operand size is zero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-z $str ]];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"String operand size is zero."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"String operand size is non-zero."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the value of two operands are equal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two strings:"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str1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str2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$str1 == $str2 ]];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values of the two operands are equal."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values of the two operands are not equal."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the value of two operands are not equal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$str1 != $str2 ]];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values of the two operands are not equal."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values of the two operands are equal."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str is not the empty string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-n $str1 ]];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string is not empty."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"The string is empty."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0" w:after="0" w:line="252" w:lineRule="exact"/>
              <w:ind w:left="466" w:leftChars="0" w:right="0" w:rightChars="0"/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4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Shell 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Operations(Any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10)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special file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2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character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 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directory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1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ordinary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 opposed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special file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set group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(SGID)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bit set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 has its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sticky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set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2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pipe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descriptor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associated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terminal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1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Set User 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(SUID)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bit set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readable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writable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1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executable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52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 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greater than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828"/>
              </w:tabs>
              <w:spacing w:before="2" w:after="0" w:line="23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exists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Prompt the user to enter a file name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-p "Enter a file name: " file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file exists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-e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"File exists."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a block special file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-b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a block special file."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a character special file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-c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a character special file."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a directory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-d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a directory."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an ordinary file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-f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an ordinary file."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has its set group ID (SGID) bit set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-g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has its SGID bit set."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has its sticky bit set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-k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has its sticky bit set."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a named pipe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-p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a named pipe."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descriptor is open and associated with a terminal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-t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descriptor is open and associated with a terminal."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has its Set User ID (SUID) bit set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-u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has its SUID bit set."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readable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-r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readable."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writable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-w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writable."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is executable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-x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is executable."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# Check if file has size greater than 0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if [ -s "$file" ]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then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echo "File has size greater than 0."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fi</w:t>
            </w: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rFonts w:hint="default"/>
                <w:sz w:val="22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28"/>
              </w:tabs>
              <w:spacing w:before="2" w:after="0" w:line="238" w:lineRule="exact"/>
              <w:ind w:left="466" w:leftChars="0" w:right="0" w:rightChars="0"/>
              <w:jc w:val="left"/>
              <w:rPr>
                <w:sz w:val="22"/>
              </w:rPr>
            </w:pPr>
          </w:p>
        </w:tc>
      </w:tr>
    </w:tbl>
    <w:p>
      <w:pPr>
        <w:pStyle w:val="6"/>
        <w:spacing w:line="247" w:lineRule="exact"/>
        <w:rPr>
          <w:sz w:val="22"/>
        </w:rPr>
      </w:pPr>
      <w:r>
        <w:rPr>
          <w:sz w:val="22"/>
        </w:rPr>
        <w:br w:type="page"/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92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273" w:type="dxa"/>
          </w:tcPr>
          <w:p>
            <w:pPr>
              <w:pStyle w:val="6"/>
              <w:spacing w:before="32" w:line="240" w:lineRule="auto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Bash script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find factorial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Loop,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 read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6"/>
              <w:spacing w:before="32" w:line="240" w:lineRule="auto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numbers to find factorial (separated by space):"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-a numbers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number in "${numbers[@]}"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factorial=1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for (( i=1; i&lt;=$number; i++ ))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do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factorial=$((factorial*i))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done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"Factorial of $number is $factorial"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done</w:t>
            </w:r>
          </w:p>
          <w:p>
            <w:pPr>
              <w:pStyle w:val="6"/>
              <w:spacing w:before="32" w:line="240" w:lineRule="auto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273" w:type="dxa"/>
          </w:tcPr>
          <w:p>
            <w:pPr>
              <w:pStyle w:val="6"/>
              <w:spacing w:before="32" w:line="240" w:lineRule="auto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bash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 to find sum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 square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 numbers, read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6"/>
              <w:spacing w:before="32" w:line="240" w:lineRule="auto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the value of n:"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n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sum=0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for ((i=1;i&lt;=n;i++))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square=$((i*i))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sum=$((sum+square))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done</w:t>
            </w: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</w:p>
          <w:p>
            <w:pPr>
              <w:pStyle w:val="6"/>
              <w:spacing w:before="32"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"The sum of the square of $n numbers is $sum"</w:t>
            </w:r>
          </w:p>
          <w:p>
            <w:pPr>
              <w:pStyle w:val="6"/>
              <w:spacing w:before="32" w:line="240" w:lineRule="auto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273" w:type="dxa"/>
          </w:tcPr>
          <w:p>
            <w:pPr>
              <w:pStyle w:val="6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Bash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character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vowel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consonant,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Special Character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switch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Case</w:t>
            </w:r>
          </w:p>
          <w:p>
            <w:pPr>
              <w:pStyle w:val="6"/>
              <w:spacing w:line="240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-p "Enter a single character: " char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case "$char" in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[AEIOUaeiou]) echo "Vowel"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[BCDFGHJKLMNPQRSTVWXYZbcdfghjklmnpqrstvwxyz]) echo "Consonant"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[0-9]) echo "Digit"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*) echo "Special Character" ;;</w:t>
            </w:r>
          </w:p>
          <w:p>
            <w:pPr>
              <w:pStyle w:val="6"/>
              <w:spacing w:line="240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esac</w:t>
            </w:r>
          </w:p>
          <w:p>
            <w:pPr>
              <w:pStyle w:val="6"/>
              <w:spacing w:line="240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Bash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character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vowel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consonant,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Special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Character 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Digit 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else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"Enter a character:"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ch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[[ $ch == [aeiouAEIOU] ]]; 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"$ch is a vowel."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elif [[ $ch == [[:alpha:]] ]]; 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"$ch is a consonant."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elif [[ $ch == [[:digit:]] ]]; 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"$ch is a digit."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echo "$ch is a special character."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check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 given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 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palindrome or not.</w:t>
            </w:r>
          </w:p>
          <w:p>
            <w:pPr>
              <w:pStyle w:val="6"/>
              <w:spacing w:line="234" w:lineRule="exact"/>
              <w:ind w:left="0" w:leftChars="0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read -p "Enter a string: " input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Remove all non-alphanumeric characters and convert to lowercase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input=$(echo "$input" | tr -d '[:punct:]' | tr '[:upper:]' '[:lower:]')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Reverse the string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reverse=$(echo "$input" | rev)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Check if the input string and its reverse are the same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"$input" = "$reverse" ]; then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"The string is a palindrome."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else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"The string is not a palindrome."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55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9273" w:type="dxa"/>
          </w:tcPr>
          <w:p>
            <w:pPr>
              <w:pStyle w:val="6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demonstrate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command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arguments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$ ./script.sh 5 10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 script name is: ./script.sh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 first argument is: 5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 second argument is: 10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All arguments passed are: 5 10</w:t>
            </w:r>
          </w:p>
          <w:p>
            <w:pPr>
              <w:pStyle w:val="6"/>
              <w:spacing w:line="234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 sum of 5 and 10 is: 15</w:t>
            </w:r>
          </w:p>
          <w:p>
            <w:pPr>
              <w:pStyle w:val="6"/>
              <w:spacing w:line="234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655" w:type="dxa"/>
          </w:tcPr>
          <w:p>
            <w:pPr>
              <w:pStyle w:val="6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273" w:type="dxa"/>
          </w:tcPr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shell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script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demonstrate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Sort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command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different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sort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command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option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sort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–b,sort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–r,sort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–o,sort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–n,sort –M,sort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–u,sort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-ksort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-t SEP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left="0" w:leftChars="0" w:right="102" w:firstLine="0" w:firstLineChars="0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create a sample text file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"apple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ball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cat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dog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Elephant" &gt; sample.txt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in alphabetical order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in alphabetical order:"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sort sample.txt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in reverse order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in reverse order:"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sort -r sample.txt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numerically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numerically:"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"5 2 10 1 8" | sort -n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by month abbreviation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by month abbreviation:"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"Feb Jan Mar Apr" | sort -M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and remove duplicates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and duplicates removed:"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"apple ball cat dog dog" | sort -u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by the second field (separated by colon)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by the second field:"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"apple:2 ball:1 cat:3 dog:5 elephant:4" | sort -t ':' -k 2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ignoring leading whitespace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"Sorted ignoring leading whitespace:"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   apple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ball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cat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dog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      Elephant" | sort -b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sort the lines and save the output to a new file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sort -o sorted.txt sample.txt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"Output saved to sorted.txt file."</w:t>
            </w:r>
          </w:p>
          <w:p>
            <w:pPr>
              <w:pStyle w:val="6"/>
              <w:tabs>
                <w:tab w:val="left" w:pos="815"/>
                <w:tab w:val="left" w:pos="1436"/>
                <w:tab w:val="left" w:pos="2129"/>
                <w:tab w:val="left" w:pos="2503"/>
                <w:tab w:val="left" w:pos="3787"/>
                <w:tab w:val="left" w:pos="4357"/>
                <w:tab w:val="left" w:pos="5430"/>
                <w:tab w:val="left" w:pos="6025"/>
                <w:tab w:val="left" w:pos="6986"/>
                <w:tab w:val="left" w:pos="7521"/>
                <w:tab w:val="left" w:pos="8594"/>
              </w:tabs>
              <w:spacing w:line="240" w:lineRule="auto"/>
              <w:ind w:right="102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5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273" w:type="dxa"/>
          </w:tcPr>
          <w:p>
            <w:pPr>
              <w:pStyle w:val="6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shell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script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number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character,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Command</w:t>
            </w:r>
          </w:p>
          <w:p>
            <w:pPr>
              <w:pStyle w:val="6"/>
              <w:spacing w:line="232" w:lineRule="exact"/>
              <w:ind w:left="0" w:leftChars="0" w:firstLine="0" w:firstLineChars="0"/>
              <w:rPr>
                <w:rFonts w:hint="default"/>
                <w:sz w:val="22"/>
              </w:rPr>
            </w:pPr>
            <w:bookmarkStart w:id="0" w:name="_GoBack"/>
            <w:bookmarkEnd w:id="0"/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-z "$1" ]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"Please specify a file to process."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exit 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if [ ! -f "$1" ]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then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echo "File not found: $1"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 xml:space="preserve">  exit 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file=$1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# Count the number of characters, words, and lines in the file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char_count=$(wc -c &lt; $file)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word_count=$(wc -w &lt; $file)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line_count=$(wc -l &lt; $file)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"Character count: $char_count"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"Word count: $word_count"</w:t>
            </w:r>
          </w:p>
          <w:p>
            <w:pPr>
              <w:pStyle w:val="6"/>
              <w:spacing w:line="232" w:lineRule="exact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echo "Line count: $line_count"</w:t>
            </w:r>
          </w:p>
          <w:p>
            <w:pPr>
              <w:pStyle w:val="6"/>
              <w:spacing w:line="232" w:lineRule="exact"/>
              <w:rPr>
                <w:sz w:val="22"/>
              </w:rPr>
            </w:pPr>
          </w:p>
        </w:tc>
      </w:tr>
    </w:tbl>
    <w:p>
      <w:pPr>
        <w:spacing w:after="0" w:line="238" w:lineRule="exact"/>
        <w:rPr>
          <w:sz w:val="22"/>
        </w:rPr>
        <w:sectPr>
          <w:type w:val="continuous"/>
          <w:pgSz w:w="11910" w:h="16840"/>
          <w:pgMar w:top="1420" w:right="420" w:bottom="280" w:left="1340" w:header="720" w:footer="720" w:gutter="0"/>
          <w:cols w:space="720" w:num="1"/>
        </w:sectPr>
      </w:pPr>
    </w:p>
    <w:p/>
    <w:sectPr>
      <w:pgSz w:w="11910" w:h="16840"/>
      <w:pgMar w:top="1420" w:right="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547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68E4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52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2023-04-20T15:20:00Z</dcterms:created>
  <dc:creator>ADMIN</dc:creator>
  <cp:lastModifiedBy>Shlok Saxena</cp:lastModifiedBy>
  <dcterms:modified xsi:type="dcterms:W3CDTF">2023-04-20T15:49:02Z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2023-04-20T00:00:00Z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08974FE24236418C936263DB8EB4A659</vt:lpwstr>
  </property>
</Properties>
</file>